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Penjelasan Struktur Folder MVC (PHP - WPU)</w:t>
      </w:r>
    </w:p>
    <w:p>
      <w:r>
        <w:t>Struktur folder ini menggunakan pola MVC (Model - View - Controller) untuk membangun aplikasi PHP. Tujuannya agar kode lebih terorganisir, mudah dipelihara, dan terpisah antara logika bisnis, data, dan tampilan.</w:t>
      </w:r>
    </w:p>
    <w:p>
      <w:pPr>
        <w:pStyle w:val="Heading2"/>
      </w:pPr>
      <w:r>
        <w:t>1. Folder app</w:t>
      </w:r>
    </w:p>
    <w:p>
      <w:r>
        <w:t>Berisi semua kode utama aplikasi (logika bisnis, konfigurasi, dan tampilan).</w:t>
      </w:r>
    </w:p>
    <w:p>
      <w:r>
        <w:t>Isi:</w:t>
      </w:r>
    </w:p>
    <w:p>
      <w:r>
        <w:t xml:space="preserve"> - .htaccess → Mengatur agar semua request diarahkan ke public/index.php.</w:t>
      </w:r>
    </w:p>
    <w:p>
      <w:r>
        <w:t xml:space="preserve"> - init.php → File bootstrap untuk load semua core, config, dan library.</w:t>
      </w:r>
    </w:p>
    <w:p>
      <w:pPr>
        <w:pStyle w:val="Heading3"/>
      </w:pPr>
      <w:r>
        <w:t>a. config</w:t>
      </w:r>
    </w:p>
    <w:p>
      <w:r>
        <w:t xml:space="preserve"> - config.php → Menyimpan konfigurasi database (host, user, password, nama database).</w:t>
      </w:r>
    </w:p>
    <w:p>
      <w:pPr>
        <w:pStyle w:val="Heading3"/>
      </w:pPr>
      <w:r>
        <w:t>b. controllers</w:t>
      </w:r>
    </w:p>
    <w:p>
      <w:r>
        <w:t>Berisi controller, yaitu penghubung antara model dan view. Setiap file class di sini menangani request dari user.</w:t>
      </w:r>
    </w:p>
    <w:p>
      <w:r>
        <w:t>Contoh:</w:t>
      </w:r>
    </w:p>
    <w:p>
      <w:r>
        <w:t xml:space="preserve"> - Home.php → Controller default, menampilkan halaman home.</w:t>
      </w:r>
    </w:p>
    <w:p>
      <w:r>
        <w:t xml:space="preserve"> - About.php → Controller untuk halaman about.</w:t>
      </w:r>
    </w:p>
    <w:p>
      <w:r>
        <w:t xml:space="preserve"> - Mahasiswa.php → Controller yang mengelola data mahasiswa (tampil, tambah, hapus, dll).</w:t>
      </w:r>
    </w:p>
    <w:p>
      <w:pPr>
        <w:pStyle w:val="Heading3"/>
      </w:pPr>
      <w:r>
        <w:t>c. core</w:t>
      </w:r>
    </w:p>
    <w:p>
      <w:r>
        <w:t>Berisi class inti dari framework mini ini.</w:t>
      </w:r>
    </w:p>
    <w:p>
      <w:r>
        <w:t xml:space="preserve"> - App.php → Router, memecah URL untuk menentukan controller, method, dan parameter.</w:t>
      </w:r>
    </w:p>
    <w:p>
      <w:r>
        <w:t xml:space="preserve"> - Controller.php → Class induk controller, menyediakan method untuk memanggil view dan model.</w:t>
      </w:r>
    </w:p>
    <w:p>
      <w:r>
        <w:t xml:space="preserve"> - Database.php → Abstraksi database menggunakan PDO.</w:t>
      </w:r>
    </w:p>
    <w:p>
      <w:r>
        <w:t xml:space="preserve"> - Flasher.php → Utility untuk menampilkan flash message (notifikasi sukses/gagal).</w:t>
      </w:r>
    </w:p>
    <w:p>
      <w:pPr>
        <w:pStyle w:val="Heading3"/>
      </w:pPr>
      <w:r>
        <w:t>d. models</w:t>
      </w:r>
    </w:p>
    <w:p>
      <w:r>
        <w:t>Berisi class model yang berhubungan dengan database. Model berfungsi untuk query data (SELECT, INSERT, UPDATE, DELETE).</w:t>
      </w:r>
    </w:p>
    <w:p>
      <w:r>
        <w:t>Contoh:</w:t>
      </w:r>
    </w:p>
    <w:p>
      <w:r>
        <w:t xml:space="preserve"> - Mahasiswa_model.php → Mengelola data mahasiswa di tabel database.</w:t>
      </w:r>
    </w:p>
    <w:p>
      <w:r>
        <w:t xml:space="preserve"> - User_model.php → Mengelola data user.</w:t>
      </w:r>
    </w:p>
    <w:p>
      <w:pPr>
        <w:pStyle w:val="Heading3"/>
      </w:pPr>
      <w:r>
        <w:t>e. views</w:t>
      </w:r>
    </w:p>
    <w:p>
      <w:r>
        <w:t>Berisi file tampilan (HTML + PHP). View hanya bertugas menampilkan data yang dikirim controller.</w:t>
      </w:r>
    </w:p>
    <w:p>
      <w:r>
        <w:t>Struktur:</w:t>
      </w:r>
    </w:p>
    <w:p>
      <w:r>
        <w:t xml:space="preserve"> - about/ → Tampilan halaman about.</w:t>
      </w:r>
    </w:p>
    <w:p>
      <w:r>
        <w:t xml:space="preserve"> - home/ → Tampilan halaman home.</w:t>
      </w:r>
    </w:p>
    <w:p>
      <w:r>
        <w:t xml:space="preserve"> - mahasiswa/ → Tampilan list &amp; detail mahasiswa.</w:t>
      </w:r>
    </w:p>
    <w:p>
      <w:r>
        <w:t xml:space="preserve"> - templates/ → Bagian template (header.php, footer.php) agar kode tidak duplikat.</w:t>
      </w:r>
    </w:p>
    <w:p>
      <w:pPr>
        <w:pStyle w:val="Heading2"/>
      </w:pPr>
      <w:r>
        <w:t>2. Folder public</w:t>
      </w:r>
    </w:p>
    <w:p>
      <w:r>
        <w:t>Folder ini adalah root webserver (DocumentRoot). Semua file yang bisa diakses user dari browser ada di sini.</w:t>
      </w:r>
    </w:p>
    <w:p>
      <w:r>
        <w:t>Isi:</w:t>
      </w:r>
    </w:p>
    <w:p>
      <w:r>
        <w:t xml:space="preserve"> - .htaccess → Mengarahkan semua request ke index.php.</w:t>
      </w:r>
    </w:p>
    <w:p>
      <w:r>
        <w:t xml:space="preserve"> - index.php → Entry point aplikasi. Memanggil init.php untuk menjalankan core App.</w:t>
      </w:r>
    </w:p>
    <w:p>
      <w:r>
        <w:t xml:space="preserve"> - css/ → File CSS (Bootstrap dan style.css).</w:t>
      </w:r>
    </w:p>
    <w:p>
      <w:r>
        <w:t xml:space="preserve"> - js/ → File JavaScript.</w:t>
      </w:r>
    </w:p>
    <w:p>
      <w:r>
        <w:t xml:space="preserve"> - img/ → File gambar (misalnya profile.jpg).</w:t>
      </w:r>
    </w:p>
    <w:p>
      <w:r>
        <w:t xml:space="preserve"> - sweetalert/ → Library tambahan untuk notifikasi.</w:t>
      </w:r>
    </w:p>
    <w:p>
      <w:pPr>
        <w:pStyle w:val="Heading2"/>
      </w:pPr>
      <w:r>
        <w:t>3. Alur Kerja MVC</w:t>
      </w:r>
    </w:p>
    <w:p>
      <w:r>
        <w:t>1. User mengakses URL (misal: http://localhost:8080/public/mahasiswa/tambah).</w:t>
        <w:br/>
        <w:t>2. .htaccess mengarahkan request ke public/index.php.</w:t>
        <w:br/>
        <w:t>3. index.php memanggil init.php → menjalankan App.php.</w:t>
        <w:br/>
        <w:t>4. App.php memecah URL → menentukan Controller = Mahasiswa, Method = tambah.</w:t>
        <w:br/>
        <w:t>5. Controller (Mahasiswa.php) memanggil Model (Mahasiswa_model.php) untuk berinteraksi dengan database.</w:t>
        <w:br/>
        <w:t>6. Hasil dari Model dikirim kembali ke Controller.</w:t>
        <w:br/>
        <w:t>7. Controller meneruskan data ke View (misalnya views/mahasiswa/index.php).</w:t>
        <w:br/>
        <w:t>8. View menampilkan data ke browser dengan bantuan template (header &amp; footer).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